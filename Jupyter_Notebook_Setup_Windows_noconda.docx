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27B84" w14:textId="77F84BCE" w:rsidR="00FA3BB8" w:rsidRPr="00D74322" w:rsidRDefault="00000000" w:rsidP="00D74322">
      <w:pPr>
        <w:pStyle w:val="Heading1"/>
        <w:spacing w:line="240" w:lineRule="auto"/>
        <w:jc w:val="center"/>
        <w:rPr>
          <w:sz w:val="48"/>
          <w:szCs w:val="48"/>
        </w:rPr>
      </w:pPr>
      <w:r w:rsidRPr="00D74322">
        <w:rPr>
          <w:sz w:val="48"/>
          <w:szCs w:val="48"/>
        </w:rPr>
        <w:t xml:space="preserve">How to Set Up Jupyter Notebook in Visual Studio Code </w:t>
      </w:r>
      <w:r w:rsidR="00D74322" w:rsidRPr="00D74322">
        <w:rPr>
          <w:sz w:val="48"/>
          <w:szCs w:val="48"/>
        </w:rPr>
        <w:t>(Windows, no Conda)</w:t>
      </w:r>
    </w:p>
    <w:p w14:paraId="4CA93DC3" w14:textId="77777777" w:rsidR="00FA3BB8" w:rsidRDefault="00000000">
      <w:pPr>
        <w:pStyle w:val="Heading2"/>
      </w:pPr>
      <w:r>
        <w:t>1. Install Visual Studio Code</w:t>
      </w:r>
    </w:p>
    <w:p w14:paraId="13B32E45" w14:textId="68D6F33A" w:rsidR="00FA3BB8" w:rsidRDefault="00000000">
      <w:r>
        <w:t xml:space="preserve">Download: </w:t>
      </w:r>
      <w:hyperlink r:id="rId6" w:history="1">
        <w:r w:rsidR="00D74322" w:rsidRPr="00F00BCB">
          <w:rPr>
            <w:rStyle w:val="Hyperlink"/>
          </w:rPr>
          <w:t>https://code.visualstudio.com/download</w:t>
        </w:r>
      </w:hyperlink>
      <w:r w:rsidR="00D74322">
        <w:t xml:space="preserve"> </w:t>
      </w:r>
    </w:p>
    <w:p w14:paraId="79D7F169" w14:textId="0261B27D" w:rsidR="00547536" w:rsidRDefault="00000000">
      <w:r>
        <w:br/>
        <w:t>1. Run the downloaded VSCodeUserSetup-x64.exe installer.</w:t>
      </w:r>
      <w:r>
        <w:br/>
        <w:t>2. Keep the default settings and check “Add ‘Open with Code’ action…”.</w:t>
      </w:r>
      <w:r>
        <w:br/>
        <w:t>3. Launch VS Code.</w:t>
      </w:r>
      <w:r>
        <w:br/>
        <w:t>4. Press Ctrl+Shift+X and install these extensions:</w:t>
      </w:r>
      <w:r>
        <w:br/>
        <w:t xml:space="preserve">   - Python </w:t>
      </w:r>
      <w:r w:rsidR="00547536">
        <w:t xml:space="preserve">and </w:t>
      </w:r>
      <w:proofErr w:type="spellStart"/>
      <w:r w:rsidR="00547536">
        <w:t>Jupyter</w:t>
      </w:r>
      <w:proofErr w:type="spellEnd"/>
      <w:r w:rsidR="00547536">
        <w:t xml:space="preserve"> </w:t>
      </w:r>
    </w:p>
    <w:p w14:paraId="11C67DF9" w14:textId="7B77EBE7" w:rsidR="00547536" w:rsidRDefault="00547536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2A1EB23" wp14:editId="1B4DD5A7">
                <wp:simplePos x="0" y="0"/>
                <wp:positionH relativeFrom="column">
                  <wp:posOffset>1827520</wp:posOffset>
                </wp:positionH>
                <wp:positionV relativeFrom="paragraph">
                  <wp:posOffset>442465</wp:posOffset>
                </wp:positionV>
                <wp:extent cx="1395360" cy="515520"/>
                <wp:effectExtent l="38100" t="38100" r="52705" b="37465"/>
                <wp:wrapNone/>
                <wp:docPr id="71736423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95360" cy="51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926E4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43.4pt;margin-top:34.35pt;width:110.85pt;height:4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DF6DF47" wp14:editId="62CAD649">
                <wp:simplePos x="0" y="0"/>
                <wp:positionH relativeFrom="column">
                  <wp:posOffset>202480</wp:posOffset>
                </wp:positionH>
                <wp:positionV relativeFrom="paragraph">
                  <wp:posOffset>1047625</wp:posOffset>
                </wp:positionV>
                <wp:extent cx="1297080" cy="367200"/>
                <wp:effectExtent l="38100" t="38100" r="17780" b="52070"/>
                <wp:wrapNone/>
                <wp:docPr id="83527785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97080" cy="36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1EA7C" id="Ink 1" o:spid="_x0000_s1026" type="#_x0000_t75" style="position:absolute;margin-left:15.45pt;margin-top:82pt;width:103.15pt;height:2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">
                <v:imagedata r:id="rId10" o:title=""/>
              </v:shape>
            </w:pict>
          </mc:Fallback>
        </mc:AlternateContent>
      </w:r>
      <w:r w:rsidRPr="00547536">
        <w:drawing>
          <wp:inline distT="0" distB="0" distL="0" distR="0" wp14:anchorId="6F91CD5E" wp14:editId="7CC5618C">
            <wp:extent cx="1630680" cy="2737312"/>
            <wp:effectExtent l="0" t="0" r="7620" b="6350"/>
            <wp:docPr id="3011502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5024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3873" cy="274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7536">
        <w:drawing>
          <wp:inline distT="0" distB="0" distL="0" distR="0" wp14:anchorId="339C582E" wp14:editId="72110616">
            <wp:extent cx="1742440" cy="2725041"/>
            <wp:effectExtent l="0" t="0" r="0" b="0"/>
            <wp:docPr id="644991166" name="Picture 1" descr="A screenshot of a computer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91166" name="Picture 1" descr="A screenshot of a computer menu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083" cy="274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  <w:t xml:space="preserve">   - </w:t>
      </w:r>
    </w:p>
    <w:p w14:paraId="5C02CB08" w14:textId="152D6227" w:rsidR="00FA3BB8" w:rsidRDefault="00000000">
      <w:r>
        <w:br/>
      </w:r>
    </w:p>
    <w:p w14:paraId="7233D40F" w14:textId="5265E98E" w:rsidR="00FA3BB8" w:rsidRDefault="00000000">
      <w:pPr>
        <w:pStyle w:val="Heading2"/>
      </w:pPr>
      <w:r>
        <w:t>2. Install Python 3.</w:t>
      </w:r>
      <w:r w:rsidR="00D74322">
        <w:t>9.7</w:t>
      </w:r>
      <w:r>
        <w:t xml:space="preserve"> or Higher</w:t>
      </w:r>
    </w:p>
    <w:p w14:paraId="495B41B4" w14:textId="5DDC6CAB" w:rsidR="00FA3BB8" w:rsidRDefault="00000000">
      <w:r>
        <w:t xml:space="preserve">Download: </w:t>
      </w:r>
      <w:hyperlink r:id="rId13" w:history="1">
        <w:r w:rsidR="00D74322" w:rsidRPr="00F00BCB">
          <w:rPr>
            <w:rStyle w:val="Hyperlink"/>
          </w:rPr>
          <w:t>https://www.python.org/downloads/windows/</w:t>
        </w:r>
      </w:hyperlink>
      <w:r w:rsidR="00D74322">
        <w:t xml:space="preserve"> </w:t>
      </w:r>
    </w:p>
    <w:p w14:paraId="4CF472C7" w14:textId="3B3490D2" w:rsidR="00FA3BB8" w:rsidRDefault="00000000">
      <w:r>
        <w:br/>
        <w:t>1. Run the Python installer.</w:t>
      </w:r>
      <w:r>
        <w:br/>
        <w:t>2. Check “Add python.exe to PATH.” (critical)</w:t>
      </w:r>
      <w:r>
        <w:br/>
        <w:t>3. (Optional) Select “Install for all users.”</w:t>
      </w:r>
      <w:r>
        <w:br/>
        <w:t>4. Finish installation.</w:t>
      </w:r>
      <w:r>
        <w:br/>
        <w:t xml:space="preserve">5. </w:t>
      </w:r>
      <w:r w:rsidR="00D74322">
        <w:t xml:space="preserve">(Optional) </w:t>
      </w:r>
      <w:r>
        <w:t>Verify installation in PowerShell:</w:t>
      </w:r>
      <w:r>
        <w:br/>
      </w:r>
      <w:r>
        <w:lastRenderedPageBreak/>
        <w:t xml:space="preserve">   python --version</w:t>
      </w:r>
      <w:r>
        <w:br/>
        <w:t xml:space="preserve">   py -V</w:t>
      </w:r>
      <w:r>
        <w:br/>
        <w:t xml:space="preserve">   py -3.</w:t>
      </w:r>
      <w:r w:rsidR="00D74322">
        <w:t>9</w:t>
      </w:r>
      <w:r>
        <w:t xml:space="preserve"> -m pip --version</w:t>
      </w:r>
      <w:r>
        <w:br/>
      </w:r>
    </w:p>
    <w:p w14:paraId="58E414B5" w14:textId="77777777" w:rsidR="00FA3BB8" w:rsidRDefault="00000000">
      <w:pPr>
        <w:pStyle w:val="Heading2"/>
      </w:pPr>
      <w:r>
        <w:t>3. Point VS Code to Python</w:t>
      </w:r>
    </w:p>
    <w:p w14:paraId="1E65899F" w14:textId="77777777" w:rsidR="00525343" w:rsidRDefault="00000000">
      <w:r>
        <w:br/>
        <w:t>1. In VS Code, press Ctrl+Shift+P → Python: Select Interpreter.</w:t>
      </w:r>
    </w:p>
    <w:p w14:paraId="3A210023" w14:textId="77777777" w:rsidR="00525343" w:rsidRDefault="00525343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6CF0251" wp14:editId="4B790E51">
                <wp:simplePos x="0" y="0"/>
                <wp:positionH relativeFrom="column">
                  <wp:posOffset>3814445</wp:posOffset>
                </wp:positionH>
                <wp:positionV relativeFrom="paragraph">
                  <wp:posOffset>267335</wp:posOffset>
                </wp:positionV>
                <wp:extent cx="563245" cy="86995"/>
                <wp:effectExtent l="38100" t="38100" r="46355" b="46355"/>
                <wp:wrapNone/>
                <wp:docPr id="29774066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63245" cy="869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537A3" id="Ink 5" o:spid="_x0000_s1026" type="#_x0000_t75" style="position:absolute;margin-left:299.85pt;margin-top:20.55pt;width:45.3pt;height: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">
                <v:imagedata r:id="rId1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CA711D" wp14:editId="15D3A621">
            <wp:extent cx="5486400" cy="1234440"/>
            <wp:effectExtent l="0" t="0" r="0" b="3810"/>
            <wp:docPr id="18487807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br/>
        <w:t>2. Select your Python 3.</w:t>
      </w:r>
      <w:r w:rsidR="00421B86">
        <w:t>9.7</w:t>
      </w:r>
      <w:r w:rsidR="00000000">
        <w:t xml:space="preserve"> interpreter.</w:t>
      </w:r>
    </w:p>
    <w:p w14:paraId="40FB4A7B" w14:textId="08F3F69F" w:rsidR="00FA3BB8" w:rsidRDefault="00525343">
      <w:r>
        <w:rPr>
          <w:noProof/>
        </w:rPr>
        <w:drawing>
          <wp:inline distT="0" distB="0" distL="0" distR="0" wp14:anchorId="78559CCC" wp14:editId="5B989E0B">
            <wp:extent cx="5481320" cy="2372360"/>
            <wp:effectExtent l="0" t="0" r="5080" b="8890"/>
            <wp:docPr id="14697265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br/>
        <w:t>3. If it doesn’t appear, choose “Enter interpreter path…” and browse to:</w:t>
      </w:r>
      <w:r w:rsidR="00000000">
        <w:br/>
        <w:t xml:space="preserve">   C:\Users\&lt;you&gt;\AppData\Local\Programs\Python\Python312\python.exe</w:t>
      </w:r>
      <w:r w:rsidR="00000000">
        <w:br/>
        <w:t xml:space="preserve">   or C:\Program Files\Python312\python.exe</w:t>
      </w:r>
      <w:r w:rsidR="00000000">
        <w:br/>
      </w:r>
    </w:p>
    <w:p w14:paraId="5B484669" w14:textId="1248F773" w:rsidR="00FA3BB8" w:rsidRDefault="00FA3BB8"/>
    <w:p w14:paraId="7EC21271" w14:textId="1E0FEF93" w:rsidR="00FA3BB8" w:rsidRDefault="00421B86">
      <w:pPr>
        <w:pStyle w:val="Heading2"/>
      </w:pPr>
      <w:r>
        <w:t>4</w:t>
      </w:r>
      <w:r w:rsidR="00000000">
        <w:t>. Install Common Packages</w:t>
      </w:r>
    </w:p>
    <w:p w14:paraId="39436958" w14:textId="77777777" w:rsidR="008441B9" w:rsidRDefault="00000000" w:rsidP="008441B9">
      <w:r>
        <w:br/>
      </w:r>
      <w:r w:rsidR="008441B9">
        <w:t>1</w:t>
      </w:r>
      <w:r w:rsidR="008441B9">
        <w:t>. Open VS Code.</w:t>
      </w:r>
    </w:p>
    <w:p w14:paraId="2939F62E" w14:textId="1C32D5F6" w:rsidR="008441B9" w:rsidRDefault="008441B9" w:rsidP="008441B9">
      <w:pPr>
        <w:rPr>
          <w:rFonts w:hint="eastAsia"/>
        </w:rPr>
      </w:pPr>
      <w:r>
        <w:t xml:space="preserve">2. </w:t>
      </w:r>
      <w:r>
        <w:rPr>
          <w:rFonts w:hint="eastAsia"/>
        </w:rPr>
        <w:t xml:space="preserve">Click File </w:t>
      </w:r>
      <w:r>
        <w:rPr>
          <w:rFonts w:hint="eastAsia"/>
        </w:rPr>
        <w:t>→</w:t>
      </w:r>
      <w:r>
        <w:rPr>
          <w:rFonts w:hint="eastAsia"/>
        </w:rPr>
        <w:t xml:space="preserve"> New File.</w:t>
      </w:r>
    </w:p>
    <w:p w14:paraId="11886B92" w14:textId="25B9E63F" w:rsidR="008441B9" w:rsidRDefault="008441B9" w:rsidP="008441B9">
      <w:r>
        <w:t xml:space="preserve">3. </w:t>
      </w:r>
      <w:r>
        <w:t xml:space="preserve">Save it as </w:t>
      </w:r>
      <w:proofErr w:type="spellStart"/>
      <w:r>
        <w:t>setup.ipynb</w:t>
      </w:r>
      <w:proofErr w:type="spellEnd"/>
      <w:r>
        <w:t xml:space="preserve"> (or any name ending in .</w:t>
      </w:r>
      <w:proofErr w:type="spellStart"/>
      <w:r>
        <w:t>ipynb</w:t>
      </w:r>
      <w:proofErr w:type="spellEnd"/>
      <w:r>
        <w:t>).</w:t>
      </w:r>
    </w:p>
    <w:p w14:paraId="3993874C" w14:textId="77777777" w:rsidR="008441B9" w:rsidRDefault="008441B9" w:rsidP="008441B9"/>
    <w:p w14:paraId="764A7341" w14:textId="373FAD35" w:rsidR="00FA3BB8" w:rsidRDefault="008441B9" w:rsidP="008441B9">
      <w:r>
        <w:rPr>
          <w:rFonts w:hint="eastAsia"/>
        </w:rPr>
        <w:t xml:space="preserve">When the notebook opens, at the top-right, select your kernel </w:t>
      </w:r>
      <w:r>
        <w:rPr>
          <w:rFonts w:hint="eastAsia"/>
        </w:rPr>
        <w:t>→</w:t>
      </w:r>
      <w:r>
        <w:rPr>
          <w:rFonts w:hint="eastAsia"/>
        </w:rPr>
        <w:t xml:space="preserve"> choose Python 3.</w:t>
      </w:r>
      <w:r>
        <w:t>9.7</w:t>
      </w:r>
      <w:r>
        <w:rPr>
          <w:rFonts w:hint="eastAsia"/>
        </w:rPr>
        <w:t xml:space="preserve"> (system).</w:t>
      </w:r>
    </w:p>
    <w:p w14:paraId="15B2C059" w14:textId="2AD11785" w:rsidR="004232D3" w:rsidRDefault="004232D3" w:rsidP="008441B9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2802182" wp14:editId="1046781C">
                <wp:simplePos x="0" y="0"/>
                <wp:positionH relativeFrom="column">
                  <wp:posOffset>4921000</wp:posOffset>
                </wp:positionH>
                <wp:positionV relativeFrom="paragraph">
                  <wp:posOffset>205685</wp:posOffset>
                </wp:positionV>
                <wp:extent cx="410040" cy="154800"/>
                <wp:effectExtent l="38100" t="38100" r="47625" b="36195"/>
                <wp:wrapNone/>
                <wp:docPr id="213957512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1004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45EDC" id="Ink 8" o:spid="_x0000_s1026" type="#_x0000_t75" style="position:absolute;margin-left:387pt;margin-top:15.7pt;width:33.3pt;height:1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">
                <v:imagedata r:id="rId19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C7BA7DE" wp14:editId="30BD391B">
            <wp:extent cx="5471160" cy="1061720"/>
            <wp:effectExtent l="0" t="0" r="0" b="5080"/>
            <wp:docPr id="11995605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8EF41" w14:textId="21D86201" w:rsidR="0086212C" w:rsidRDefault="0086212C" w:rsidP="008441B9">
      <w:r>
        <w:t>4. Run the following cell</w:t>
      </w:r>
      <w:r>
        <w:br/>
      </w:r>
      <w:r w:rsidRPr="0086212C">
        <w:t xml:space="preserve">pip install </w:t>
      </w:r>
      <w:proofErr w:type="spellStart"/>
      <w:r w:rsidRPr="0086212C">
        <w:t>tqdm</w:t>
      </w:r>
      <w:proofErr w:type="spellEnd"/>
      <w:r w:rsidRPr="0086212C">
        <w:t xml:space="preserve"> </w:t>
      </w:r>
      <w:proofErr w:type="spellStart"/>
      <w:r w:rsidRPr="0086212C">
        <w:t>pydicom</w:t>
      </w:r>
      <w:proofErr w:type="spellEnd"/>
      <w:r w:rsidRPr="0086212C">
        <w:t xml:space="preserve"> </w:t>
      </w:r>
      <w:proofErr w:type="spellStart"/>
      <w:r w:rsidRPr="0086212C">
        <w:t>opencv</w:t>
      </w:r>
      <w:proofErr w:type="spellEnd"/>
      <w:r w:rsidRPr="0086212C">
        <w:t xml:space="preserve">-python </w:t>
      </w:r>
      <w:proofErr w:type="spellStart"/>
      <w:r w:rsidRPr="0086212C">
        <w:t>numpy</w:t>
      </w:r>
      <w:proofErr w:type="spellEnd"/>
      <w:r w:rsidRPr="0086212C">
        <w:t xml:space="preserve"> matplotlib</w:t>
      </w:r>
    </w:p>
    <w:p w14:paraId="12D131BA" w14:textId="5F1DCE44" w:rsidR="00D155A3" w:rsidRDefault="00D155A3" w:rsidP="008441B9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57EEF9B" wp14:editId="4C6AA659">
                <wp:simplePos x="0" y="0"/>
                <wp:positionH relativeFrom="column">
                  <wp:posOffset>9880</wp:posOffset>
                </wp:positionH>
                <wp:positionV relativeFrom="paragraph">
                  <wp:posOffset>64485</wp:posOffset>
                </wp:positionV>
                <wp:extent cx="392400" cy="433080"/>
                <wp:effectExtent l="38100" t="38100" r="27305" b="43180"/>
                <wp:wrapNone/>
                <wp:docPr id="2128966537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92400" cy="43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643E6" id="Ink 10" o:spid="_x0000_s1026" type="#_x0000_t75" style="position:absolute;margin-left:.3pt;margin-top:4.6pt;width:31.9pt;height:35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">
                <v:imagedata r:id="rId22" o:title=""/>
              </v:shape>
            </w:pict>
          </mc:Fallback>
        </mc:AlternateContent>
      </w:r>
      <w:r w:rsidRPr="00D155A3">
        <w:drawing>
          <wp:inline distT="0" distB="0" distL="0" distR="0" wp14:anchorId="2B2CD375" wp14:editId="5F836ADA">
            <wp:extent cx="4978656" cy="723937"/>
            <wp:effectExtent l="0" t="0" r="0" b="0"/>
            <wp:docPr id="13086047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04779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7835" w14:textId="77777777" w:rsidR="00D155A3" w:rsidRPr="00D155A3" w:rsidRDefault="00D155A3" w:rsidP="00D155A3">
      <w:r w:rsidRPr="00D155A3">
        <w:t xml:space="preserve">pip install torch </w:t>
      </w:r>
      <w:proofErr w:type="spellStart"/>
      <w:r w:rsidRPr="00D155A3">
        <w:t>torchvision</w:t>
      </w:r>
      <w:proofErr w:type="spellEnd"/>
      <w:r w:rsidRPr="00D155A3">
        <w:t xml:space="preserve"> </w:t>
      </w:r>
      <w:proofErr w:type="spellStart"/>
      <w:r w:rsidRPr="00D155A3">
        <w:t>torchaudio</w:t>
      </w:r>
      <w:proofErr w:type="spellEnd"/>
      <w:r w:rsidRPr="00D155A3">
        <w:t xml:space="preserve"> --index-</w:t>
      </w:r>
      <w:proofErr w:type="spellStart"/>
      <w:r w:rsidRPr="00D155A3">
        <w:t>url</w:t>
      </w:r>
      <w:proofErr w:type="spellEnd"/>
      <w:r w:rsidRPr="00D155A3">
        <w:t xml:space="preserve"> https://download.pytorch.org/whl/cu118</w:t>
      </w:r>
    </w:p>
    <w:p w14:paraId="17799659" w14:textId="77777777" w:rsidR="00D155A3" w:rsidRPr="00D155A3" w:rsidRDefault="00D155A3" w:rsidP="00D155A3"/>
    <w:p w14:paraId="4E9613E6" w14:textId="77777777" w:rsidR="00D155A3" w:rsidRDefault="00D155A3" w:rsidP="008441B9"/>
    <w:p w14:paraId="4C6BC150" w14:textId="77777777" w:rsidR="0086212C" w:rsidRDefault="0086212C" w:rsidP="008441B9"/>
    <w:p w14:paraId="69D9E07C" w14:textId="4E30D65A" w:rsidR="00FA3BB8" w:rsidRDefault="00000000">
      <w:r>
        <w:br/>
      </w:r>
    </w:p>
    <w:sectPr w:rsidR="00FA3B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5590568">
    <w:abstractNumId w:val="8"/>
  </w:num>
  <w:num w:numId="2" w16cid:durableId="492649992">
    <w:abstractNumId w:val="6"/>
  </w:num>
  <w:num w:numId="3" w16cid:durableId="1271545167">
    <w:abstractNumId w:val="5"/>
  </w:num>
  <w:num w:numId="4" w16cid:durableId="581722836">
    <w:abstractNumId w:val="4"/>
  </w:num>
  <w:num w:numId="5" w16cid:durableId="1013074988">
    <w:abstractNumId w:val="7"/>
  </w:num>
  <w:num w:numId="6" w16cid:durableId="941457383">
    <w:abstractNumId w:val="3"/>
  </w:num>
  <w:num w:numId="7" w16cid:durableId="751698990">
    <w:abstractNumId w:val="2"/>
  </w:num>
  <w:num w:numId="8" w16cid:durableId="605619123">
    <w:abstractNumId w:val="1"/>
  </w:num>
  <w:num w:numId="9" w16cid:durableId="551699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1B86"/>
    <w:rsid w:val="004232D3"/>
    <w:rsid w:val="00525343"/>
    <w:rsid w:val="00547536"/>
    <w:rsid w:val="0056243B"/>
    <w:rsid w:val="008441B9"/>
    <w:rsid w:val="0086212C"/>
    <w:rsid w:val="00AA1D8D"/>
    <w:rsid w:val="00B47730"/>
    <w:rsid w:val="00CB0664"/>
    <w:rsid w:val="00D155A3"/>
    <w:rsid w:val="00D74322"/>
    <w:rsid w:val="00FA3B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272A4A"/>
  <w14:defaultImageDpi w14:val="300"/>
  <w15:docId w15:val="{06A72AE8-9463-48BD-AD30-4A932BCD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743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3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7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ython.org/downloads/windows/" TargetMode="External"/><Relationship Id="rId18" Type="http://schemas.openxmlformats.org/officeDocument/2006/relationships/customXml" Target="ink/ink4.xml"/><Relationship Id="rId26" Type="http://schemas.openxmlformats.org/officeDocument/2006/relationships/customXml" Target="../customXml/item2.xml"/><Relationship Id="rId3" Type="http://schemas.openxmlformats.org/officeDocument/2006/relationships/styles" Target="styles.xml"/><Relationship Id="rId21" Type="http://schemas.openxmlformats.org/officeDocument/2006/relationships/customXml" Target="ink/ink5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customXml" Target="../customXml/item4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customXml" Target="ink/ink3.xml"/><Relationship Id="rId22" Type="http://schemas.openxmlformats.org/officeDocument/2006/relationships/image" Target="media/image10.png"/><Relationship Id="rId27" Type="http://schemas.openxmlformats.org/officeDocument/2006/relationships/customXml" Target="../customXml/item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7T13:19:22.17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3729 244 24575,'-124'-9'0,"55"2"0,-140-22 0,40 3 0,82 13 0,-28-3 0,-126-11 0,-73-3 0,314 30 0,-180-7 0,146 3 0,1-1 0,-1-1 0,-41-14 0,48 10 0,-1 1 0,0 2 0,-1 1 0,1 1 0,-1 1 0,-33 1 0,0 6 0,-96 19 0,71-8 0,-560 50 0,592-59 0,-88 20 0,35-4 0,-86 22 0,167-36 0,-29 1 0,49-8 0,0 0 0,0 1 0,0 0 0,0 0 0,0 0 0,0 1 0,0 0 0,0 1 0,0 0 0,1 0 0,-1 0 0,1 0 0,-11 9 0,-4 8 0,2 1 0,0 1 0,1 1 0,-23 39 0,33-48 0,1 0 0,0 1 0,1-1 0,1 1 0,0 1 0,1-1 0,1 1 0,0-1 0,-1 31 0,4 76 0,3 192 0,-2-308 0,0 0 0,0 1 0,1-1 0,0 0 0,0 1 0,1-1 0,-1-1 0,1 1 0,5 8 0,40 48 0,-25-32 0,-11-16 0,0-1 0,1 1 0,1-2 0,0 0 0,0-1 0,1 0 0,32 16 0,-16-7 0,-25-15 0,1-1 0,-1 1 0,1-1 0,0-1 0,0 1 0,1-1 0,-1-1 0,16 4 0,139 27 0,-60-12 0,-47-11 0,-20-5 0,69 1 0,-6 0 0,11 1 0,115-6 0,-99-3 0,-29 2 0,-3 2 0,180-21 0,-215 8 0,38-5 0,-3 3 0,-58 7 0,64-3 0,-40 9 0,0-2 0,115-19 0,28-16 0,-62 13 0,-9 2 0,12-1 0,-100 17 0,0-1 0,0-2 0,44-15 0,-58 15 0,0 2 0,49-7 0,18-4 0,-81 15 0,1-2 0,-1 0 0,0-1 0,0 0 0,-1-1 0,1-1 0,18-14 0,-25 16 0,0-1 0,-1 0 0,0 0 0,-1-1 0,0 0 0,0 0 0,0 0 0,-1-1 0,0 0 0,-1 0 0,0 0 0,-1 0 0,4-12 0,6-34 0,-4 18 0,19-49 0,-19 61 0,-1-1 0,-1 1 0,-1-1 0,-1 0 0,-2-1 0,1-40 0,-3 49 0,-2 0 0,-1 1 0,0-1 0,-1 0 0,-1 0 0,0 1 0,-2 0 0,0 0 0,0 0 0,-16-25 0,16 33-195,-1 0 0,0 1 0,0-1 0,-1 2 0,-1-1 0,-9-6 0,-4-3-6631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7T13:19:18.26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1879 58 24575,'-975'0'0,"929"3"0,-1 2 0,1 1 0,-55 16 0,61-13 0,10-4 0,-1-2 0,1 0 0,-38-3 0,-40 2 0,88 1 0,0 0 0,-1 2 0,2 0 0,-1 1 0,-19 10 0,29-11 0,0 1 0,0 1 0,1 0 0,0 0 0,0 1 0,1-1 0,-8 11 0,-5 7 0,-20 33 0,31-42 0,1 0 0,0 0 0,2 1 0,0 0 0,0 1 0,2-1 0,-5 29 0,5-7 0,1 0 0,3 57 0,1-76 0,0-6 0,0 0 0,1 0 0,5 24 0,-5-33 0,1 0 0,0 0 0,0-1 0,0 1 0,0-1 0,1 1 0,0-1 0,0 0 0,0 0 0,0 0 0,1 0 0,-1-1 0,1 1 0,5 2 0,12 10 0,2 2 0,1-1 0,1-1 0,34 17 0,-41-27 0,0-2 0,0 0 0,1-1 0,-1-1 0,1-1 0,-1 0 0,38-4 0,-7 1 0,98 4 0,237 34 0,-148-20 0,-136-13 0,91 17 0,-115-9 0,89-1 0,691-11 0,-831 0 0,-1-2 0,0 0 0,44-14 0,0 1 0,-15 5 0,-17 3 0,40-4 0,-19 8 0,-26 3 0,1-2 0,-1-1 0,-1-1 0,1-1 0,32-12 0,-45 9 0,-1 0 0,-1-1 0,29-22 0,16-10 0,-22 21 0,-23 12 0,1 0 0,-2 0 0,27-22 0,-38 27 0,0 0 0,0 0 0,0-1 0,0 0 0,-1 0 0,0 0 0,0 0 0,0 0 0,0 0 0,-1-1 0,0 0 0,0 1 0,-1-1 0,1 0 0,0-11 0,11-85 0,-7 71 0,-2 1 0,-1 0 0,-2-1 0,0 1 0,-5-37 0,1 56 0,0-1 0,0 0 0,-2 1 0,1 0 0,-1 0 0,-1 0 0,0 0 0,0 1 0,-1 0 0,0 0 0,-1 1 0,0 0 0,0 0 0,-14-10 0,10 10 0,0 1 0,0-1 0,-1 2 0,0 0 0,0 0 0,-1 1 0,0 1 0,0 0 0,0 1 0,-1 1 0,-19-3 0,-38-5 0,45 5 0,-46-2 0,4 8 0,43 2 0,1-2 0,0-1 0,-1-1 0,-47-11 0,36 5 0,-1 1 0,-1 2 0,-55 0 0,57 3 0,-436-1 0,248 5 0,38-2-1365,171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7T13:21:33.73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1566 0 24406,'-1565'170'0,"1758"-98"0,-386-144 0,366-39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7T13:24:35.85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1133 88 24575,'-4'-2'0,"-1"0"0,1 0 0,-1 1 0,1-1 0,-1 1 0,0 0 0,1 0 0,-1 1 0,0-1 0,0 1 0,1 0 0,-8 1 0,-6-2 0,-108-5 0,-70-7 0,130 1 0,42 8 0,1 0 0,-27-1 0,27 3 0,0-1 0,-26-6 0,24 4 0,-35-3 0,-21 4 0,-112 9 0,189-5 0,-1 1 0,1 0 0,-1 0 0,1 0 0,0 1 0,-1-1 0,1 1 0,0 0 0,0 1 0,0-1 0,0 1 0,1-1 0,-1 1 0,1 0 0,-1 1 0,1-1 0,0 0 0,0 1 0,1 0 0,-1 0 0,1 0 0,0 0 0,-3 6 0,1 1 0,0 1 0,1-1 0,0 1 0,1 0 0,0 0 0,1 0 0,0 21 0,1-27 0,-1 1 0,2-1 0,-1 1 0,1-1 0,0 1 0,0-1 0,1 1 0,-1-1 0,2 0 0,-1 0 0,1 0 0,-1 0 0,2 0 0,-1-1 0,1 1 0,0-1 0,0 0 0,0 0 0,1 0 0,-1-1 0,1 0 0,0 0 0,10 6 0,-4-4 0,1-1 0,-1 0 0,1-1 0,-1 0 0,1-1 0,1 0 0,12 1 0,-8-1 0,0 0 0,0 1 0,17 7 0,-9-1 0,-1-2 0,1-1 0,1 0 0,-1-2 0,1-1 0,0-1 0,0-2 0,27-1 0,156 1 0,83-3 0,-287 2 0,-1 0 0,1-1 0,0 1 0,-1-1 0,1 0 0,-1 0 0,1 0 0,-1 0 0,0-1 0,1 0 0,-1 0 0,0 0 0,0-1 0,0 1 0,0-1 0,-1 0 0,1 0 0,-1 0 0,0 0 0,0-1 0,0 1 0,0-1 0,0 0 0,-1 0 0,0 0 0,1 0 0,-2 0 0,1-1 0,0 1 0,-1 0 0,0-1 0,0 1 0,0-1 0,-1 0 0,1-8 0,0-119-1365,2 109-5461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7T13:25:52.06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636 29 24575,'-4'-2'0,"1"0"0,-1 0 0,1 1 0,-1-1 0,0 1 0,1 0 0,-1 0 0,0 0 0,0 1 0,0-1 0,-5 1 0,-7-2 0,-24-4 0,0 2 0,-1 1 0,-73 6 0,97-2 0,1 1 0,-1 1 0,1 0 0,0 1 0,0 1 0,0 0 0,1 2 0,0 0 0,0 0 0,0 1 0,1 1 0,-14 11 0,18-10 0,0 0 0,0 0 0,1 1 0,0 0 0,1 0 0,1 1 0,0 0 0,0 1 0,1-1 0,1 1 0,0 1 0,0-1 0,-2 16 0,1 11 0,1 1 0,2 0 0,3 49 0,0-42 0,4 70 0,-3-106 0,1 1 0,1-1 0,0 0 0,1 0 0,0 0 0,0 0 0,9 15 0,59 87 0,11 22 0,-76-123 0,30 47 0,-34-56 0,0 0 0,1 0 0,0 0 0,0-1 0,0 1 0,1-1 0,-1 0 0,1 0 0,-1 0 0,10 3 0,-7-4 0,166 56 0,-144-51 0,-1-1 0,1-2 0,-1-1 0,40 0 0,-60-2 0,0-1 0,0-1 0,0 1 0,0-1 0,0 0 0,0-1 0,-1 0 0,1 0 0,-1-1 0,1 0 0,-1 0 0,0 0 0,0-1 0,0 0 0,0-1 0,-1 0 0,0 0 0,0 0 0,0 0 0,-1-1 0,6-7 0,2-6 0,-1 0 0,-1-1 0,-1 0 0,-1-1 0,0 0 0,9-36 0,12-30 0,29-45 0,21-50 0,-75 165 0,0 0 0,0 0 0,-2-1 0,3-32 0,-6-72 0,0 107 0,-1 8 0,-1 0 0,1 0 0,-1 0 0,-1 0 0,1 0 0,-1 1 0,0-1 0,-1 1 0,1-1 0,-1 1 0,-1 0 0,1 1 0,-1-1 0,0 1 0,0 0 0,0 0 0,-1 0 0,-9-5 0,-4-3 0,0 1 0,-1 1 0,0 1 0,-38-14 0,-12-3-48,48 17-172,0 1 1,-1 1-1,0 1 1,0 1-1,-41-5 1,39 10-6607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2B79379F82D94F933761B1C269034A" ma:contentTypeVersion="19" ma:contentTypeDescription="Create a new document." ma:contentTypeScope="" ma:versionID="d8bbd016a6f59beeacf492483d73b9fc">
  <xsd:schema xmlns:xsd="http://www.w3.org/2001/XMLSchema" xmlns:xs="http://www.w3.org/2001/XMLSchema" xmlns:p="http://schemas.microsoft.com/office/2006/metadata/properties" xmlns:ns2="23f7c239-0cb3-41a2-82a4-50f17e85a794" xmlns:ns3="ab566212-71fa-47f7-acda-def81c70633a" xmlns:ns4="49919dca-d9c1-492f-bd36-8a887e31a6e3" targetNamespace="http://schemas.microsoft.com/office/2006/metadata/properties" ma:root="true" ma:fieldsID="93d61a4bf05c7e36e71ecc633a17d72c" ns2:_="" ns3:_="" ns4:_="">
    <xsd:import namespace="23f7c239-0cb3-41a2-82a4-50f17e85a794"/>
    <xsd:import namespace="ab566212-71fa-47f7-acda-def81c70633a"/>
    <xsd:import namespace="49919dca-d9c1-492f-bd36-8a887e31a6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f7c239-0cb3-41a2-82a4-50f17e85a7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0374fb-a6cc-4854-989f-c1d94a7967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66212-71fa-47f7-acda-def81c70633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919dca-d9c1-492f-bd36-8a887e31a6e3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ab67335b-913f-4f67-8417-7c7797534f39}" ma:internalName="TaxCatchAll" ma:showField="CatchAllData" ma:web="ab566212-71fa-47f7-acda-def81c7063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e40374fb-a6cc-4854-989f-c1d94a7967ee" ContentTypeId="0x01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3f7c239-0cb3-41a2-82a4-50f17e85a794">
      <Terms xmlns="http://schemas.microsoft.com/office/infopath/2007/PartnerControls"/>
    </lcf76f155ced4ddcb4097134ff3c332f>
    <TaxCatchAll xmlns="49919dca-d9c1-492f-bd36-8a887e31a6e3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5CD92A-89EF-4934-AABA-D27344D14295}"/>
</file>

<file path=customXml/itemProps3.xml><?xml version="1.0" encoding="utf-8"?>
<ds:datastoreItem xmlns:ds="http://schemas.openxmlformats.org/officeDocument/2006/customXml" ds:itemID="{9313FABB-1C88-4B77-9973-519F60BE3A18}"/>
</file>

<file path=customXml/itemProps4.xml><?xml version="1.0" encoding="utf-8"?>
<ds:datastoreItem xmlns:ds="http://schemas.openxmlformats.org/officeDocument/2006/customXml" ds:itemID="{23830BA4-A087-4ADC-BB24-5F271941ECC3}"/>
</file>

<file path=customXml/itemProps5.xml><?xml version="1.0" encoding="utf-8"?>
<ds:datastoreItem xmlns:ds="http://schemas.openxmlformats.org/officeDocument/2006/customXml" ds:itemID="{ED1694AF-D682-4C6F-BC35-9D27EB1D551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</Words>
  <Characters>1357</Characters>
  <Application>Microsoft Office Word</Application>
  <DocSecurity>0</DocSecurity>
  <Lines>54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Demirel, Burak</cp:lastModifiedBy>
  <cp:revision>8</cp:revision>
  <dcterms:created xsi:type="dcterms:W3CDTF">2013-12-23T23:15:00Z</dcterms:created>
  <dcterms:modified xsi:type="dcterms:W3CDTF">2025-10-07T13:26:00Z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0x010100DE2B79379F82D94F933761B1C269034A</vt:lpwstr>
  </property>
</Properties>
</file>